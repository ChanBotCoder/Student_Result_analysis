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GPA Ranklist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Stud_Name</w:t>
            </w:r>
          </w:p>
        </w:tc>
        <w:tc>
          <w:tcPr>
            <w:tcW w:type="dxa" w:w="4320"/>
          </w:tcPr>
          <w:p>
            <w:r>
              <w:t>GPA</w:t>
            </w:r>
          </w:p>
        </w:tc>
      </w:tr>
      <w:tr>
        <w:tc>
          <w:tcPr>
            <w:tcW w:type="dxa" w:w="4320"/>
          </w:tcPr>
          <w:p>
            <w:r>
              <w:t>KRITHIGA  V</w:t>
            </w:r>
          </w:p>
        </w:tc>
        <w:tc>
          <w:tcPr>
            <w:tcW w:type="dxa" w:w="4320"/>
          </w:tcPr>
          <w:p>
            <w:r>
              <w:t>9.059</w:t>
            </w:r>
          </w:p>
        </w:tc>
      </w:tr>
      <w:tr>
        <w:tc>
          <w:tcPr>
            <w:tcW w:type="dxa" w:w="4320"/>
          </w:tcPr>
          <w:p>
            <w:r>
              <w:t>VASUDEVAN  M</w:t>
            </w:r>
          </w:p>
        </w:tc>
        <w:tc>
          <w:tcPr>
            <w:tcW w:type="dxa" w:w="4320"/>
          </w:tcPr>
          <w:p>
            <w:r>
              <w:t>8.471</w:t>
            </w:r>
          </w:p>
        </w:tc>
      </w:tr>
      <w:tr>
        <w:tc>
          <w:tcPr>
            <w:tcW w:type="dxa" w:w="4320"/>
          </w:tcPr>
          <w:p>
            <w:r>
              <w:t>RESHMA  K</w:t>
            </w:r>
          </w:p>
        </w:tc>
        <w:tc>
          <w:tcPr>
            <w:tcW w:type="dxa" w:w="4320"/>
          </w:tcPr>
          <w:p>
            <w:r>
              <w:t>8.471</w:t>
            </w:r>
          </w:p>
        </w:tc>
      </w:tr>
      <w:tr>
        <w:tc>
          <w:tcPr>
            <w:tcW w:type="dxa" w:w="4320"/>
          </w:tcPr>
          <w:p>
            <w:r>
              <w:t>METHUN  M</w:t>
            </w:r>
          </w:p>
        </w:tc>
        <w:tc>
          <w:tcPr>
            <w:tcW w:type="dxa" w:w="4320"/>
          </w:tcPr>
          <w:p>
            <w:r>
              <w:t>8.471</w:t>
            </w:r>
          </w:p>
        </w:tc>
      </w:tr>
      <w:tr>
        <w:tc>
          <w:tcPr>
            <w:tcW w:type="dxa" w:w="4320"/>
          </w:tcPr>
          <w:p>
            <w:r>
              <w:t>ARUNRAJ  J</w:t>
            </w:r>
          </w:p>
        </w:tc>
        <w:tc>
          <w:tcPr>
            <w:tcW w:type="dxa" w:w="4320"/>
          </w:tcPr>
          <w:p>
            <w:r>
              <w:t>8.412</w:t>
            </w:r>
          </w:p>
        </w:tc>
      </w:tr>
      <w:tr>
        <w:tc>
          <w:tcPr>
            <w:tcW w:type="dxa" w:w="4320"/>
          </w:tcPr>
          <w:p>
            <w:r>
              <w:t>HARINI  V</w:t>
            </w:r>
          </w:p>
        </w:tc>
        <w:tc>
          <w:tcPr>
            <w:tcW w:type="dxa" w:w="4320"/>
          </w:tcPr>
          <w:p>
            <w:r>
              <w:t>8.412</w:t>
            </w:r>
          </w:p>
        </w:tc>
      </w:tr>
      <w:tr>
        <w:tc>
          <w:tcPr>
            <w:tcW w:type="dxa" w:w="4320"/>
          </w:tcPr>
          <w:p>
            <w:r>
              <w:t>MURALIPRASATH  K</w:t>
            </w:r>
          </w:p>
        </w:tc>
        <w:tc>
          <w:tcPr>
            <w:tcW w:type="dxa" w:w="4320"/>
          </w:tcPr>
          <w:p>
            <w:r>
              <w:t>8.294</w:t>
            </w:r>
          </w:p>
        </w:tc>
      </w:tr>
      <w:tr>
        <w:tc>
          <w:tcPr>
            <w:tcW w:type="dxa" w:w="4320"/>
          </w:tcPr>
          <w:p>
            <w:r>
              <w:t>SRIRAM  K</w:t>
            </w:r>
          </w:p>
        </w:tc>
        <w:tc>
          <w:tcPr>
            <w:tcW w:type="dxa" w:w="4320"/>
          </w:tcPr>
          <w:p>
            <w:r>
              <w:t>8.294</w:t>
            </w:r>
          </w:p>
        </w:tc>
      </w:tr>
      <w:tr>
        <w:tc>
          <w:tcPr>
            <w:tcW w:type="dxa" w:w="4320"/>
          </w:tcPr>
          <w:p>
            <w:r>
              <w:t>SATHYA  E</w:t>
            </w:r>
          </w:p>
        </w:tc>
        <w:tc>
          <w:tcPr>
            <w:tcW w:type="dxa" w:w="4320"/>
          </w:tcPr>
          <w:p>
            <w:r>
              <w:t>8.176</w:t>
            </w:r>
          </w:p>
        </w:tc>
      </w:tr>
      <w:tr>
        <w:tc>
          <w:tcPr>
            <w:tcW w:type="dxa" w:w="4320"/>
          </w:tcPr>
          <w:p>
            <w:r>
              <w:t>DIVYADHARSHINI  Y</w:t>
            </w:r>
          </w:p>
        </w:tc>
        <w:tc>
          <w:tcPr>
            <w:tcW w:type="dxa" w:w="4320"/>
          </w:tcPr>
          <w:p>
            <w:r>
              <w:t>8.176</w:t>
            </w:r>
          </w:p>
        </w:tc>
      </w:tr>
      <w:tr>
        <w:tc>
          <w:tcPr>
            <w:tcW w:type="dxa" w:w="4320"/>
          </w:tcPr>
          <w:p>
            <w:r>
              <w:t>VASANTHRAJ  R</w:t>
            </w:r>
          </w:p>
        </w:tc>
        <w:tc>
          <w:tcPr>
            <w:tcW w:type="dxa" w:w="4320"/>
          </w:tcPr>
          <w:p>
            <w:r>
              <w:t>8.176</w:t>
            </w:r>
          </w:p>
        </w:tc>
      </w:tr>
      <w:tr>
        <w:tc>
          <w:tcPr>
            <w:tcW w:type="dxa" w:w="4320"/>
          </w:tcPr>
          <w:p>
            <w:r>
              <w:t>SASHI KISHOR  D</w:t>
            </w:r>
          </w:p>
        </w:tc>
        <w:tc>
          <w:tcPr>
            <w:tcW w:type="dxa" w:w="4320"/>
          </w:tcPr>
          <w:p>
            <w:r>
              <w:t>8.118</w:t>
            </w:r>
          </w:p>
        </w:tc>
      </w:tr>
      <w:tr>
        <w:tc>
          <w:tcPr>
            <w:tcW w:type="dxa" w:w="4320"/>
          </w:tcPr>
          <w:p>
            <w:r>
              <w:t>VITHYA  K M</w:t>
            </w:r>
          </w:p>
        </w:tc>
        <w:tc>
          <w:tcPr>
            <w:tcW w:type="dxa" w:w="4320"/>
          </w:tcPr>
          <w:p>
            <w:r>
              <w:t>8.118</w:t>
            </w:r>
          </w:p>
        </w:tc>
      </w:tr>
      <w:tr>
        <w:tc>
          <w:tcPr>
            <w:tcW w:type="dxa" w:w="4320"/>
          </w:tcPr>
          <w:p>
            <w:r>
              <w:t>MAHESWARI  N</w:t>
            </w:r>
          </w:p>
        </w:tc>
        <w:tc>
          <w:tcPr>
            <w:tcW w:type="dxa" w:w="4320"/>
          </w:tcPr>
          <w:p>
            <w:r>
              <w:t>8.118</w:t>
            </w:r>
          </w:p>
        </w:tc>
      </w:tr>
      <w:tr>
        <w:tc>
          <w:tcPr>
            <w:tcW w:type="dxa" w:w="4320"/>
          </w:tcPr>
          <w:p>
            <w:r>
              <w:t>HARINI  S</w:t>
            </w:r>
          </w:p>
        </w:tc>
        <w:tc>
          <w:tcPr>
            <w:tcW w:type="dxa" w:w="4320"/>
          </w:tcPr>
          <w:p>
            <w:r>
              <w:t>8.059</w:t>
            </w:r>
          </w:p>
        </w:tc>
      </w:tr>
      <w:tr>
        <w:tc>
          <w:tcPr>
            <w:tcW w:type="dxa" w:w="4320"/>
          </w:tcPr>
          <w:p>
            <w:r>
              <w:t>OBU SUBIKSHA  O</w:t>
            </w:r>
          </w:p>
        </w:tc>
        <w:tc>
          <w:tcPr>
            <w:tcW w:type="dxa" w:w="4320"/>
          </w:tcPr>
          <w:p>
            <w:r>
              <w:t>8.059</w:t>
            </w:r>
          </w:p>
        </w:tc>
      </w:tr>
      <w:tr>
        <w:tc>
          <w:tcPr>
            <w:tcW w:type="dxa" w:w="4320"/>
          </w:tcPr>
          <w:p>
            <w:r>
              <w:t>NARENDHARA PRASATH</w:t>
              <w:br/>
              <w:t>D K</w:t>
            </w:r>
          </w:p>
        </w:tc>
        <w:tc>
          <w:tcPr>
            <w:tcW w:type="dxa" w:w="4320"/>
          </w:tcPr>
          <w:p>
            <w:r>
              <w:t>8.059</w:t>
            </w:r>
          </w:p>
        </w:tc>
      </w:tr>
      <w:tr>
        <w:tc>
          <w:tcPr>
            <w:tcW w:type="dxa" w:w="4320"/>
          </w:tcPr>
          <w:p>
            <w:r>
              <w:t>SUBERNA  R S</w:t>
            </w:r>
          </w:p>
        </w:tc>
        <w:tc>
          <w:tcPr>
            <w:tcW w:type="dxa" w:w="4320"/>
          </w:tcPr>
          <w:p>
            <w:r>
              <w:t>8.059</w:t>
            </w:r>
          </w:p>
        </w:tc>
      </w:tr>
      <w:tr>
        <w:tc>
          <w:tcPr>
            <w:tcW w:type="dxa" w:w="4320"/>
          </w:tcPr>
          <w:p>
            <w:r>
              <w:t>MAHARAJ  P S</w:t>
            </w:r>
          </w:p>
        </w:tc>
        <w:tc>
          <w:tcPr>
            <w:tcW w:type="dxa" w:w="4320"/>
          </w:tcPr>
          <w:p>
            <w:r>
              <w:t>8.059</w:t>
            </w:r>
          </w:p>
        </w:tc>
      </w:tr>
      <w:tr>
        <w:tc>
          <w:tcPr>
            <w:tcW w:type="dxa" w:w="4320"/>
          </w:tcPr>
          <w:p>
            <w:r>
              <w:t>VIDHUBALA  M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RANJITHKUMAR  A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t>KRISHNA  J</w:t>
            </w:r>
          </w:p>
        </w:tc>
        <w:tc>
          <w:tcPr>
            <w:tcW w:type="dxa" w:w="4320"/>
          </w:tcPr>
          <w:p>
            <w:r>
              <w:t>7.882</w:t>
            </w:r>
          </w:p>
        </w:tc>
      </w:tr>
      <w:tr>
        <w:tc>
          <w:tcPr>
            <w:tcW w:type="dxa" w:w="4320"/>
          </w:tcPr>
          <w:p>
            <w:r>
              <w:t>KAVIYASHREE  G</w:t>
            </w:r>
          </w:p>
        </w:tc>
        <w:tc>
          <w:tcPr>
            <w:tcW w:type="dxa" w:w="4320"/>
          </w:tcPr>
          <w:p>
            <w:r>
              <w:t>7.765</w:t>
            </w:r>
          </w:p>
        </w:tc>
      </w:tr>
      <w:tr>
        <w:tc>
          <w:tcPr>
            <w:tcW w:type="dxa" w:w="4320"/>
          </w:tcPr>
          <w:p>
            <w:r>
              <w:t>VARSINI  S</w:t>
            </w:r>
          </w:p>
        </w:tc>
        <w:tc>
          <w:tcPr>
            <w:tcW w:type="dxa" w:w="4320"/>
          </w:tcPr>
          <w:p>
            <w:r>
              <w:t>7.765</w:t>
            </w:r>
          </w:p>
        </w:tc>
      </w:tr>
      <w:tr>
        <w:tc>
          <w:tcPr>
            <w:tcW w:type="dxa" w:w="4320"/>
          </w:tcPr>
          <w:p>
            <w:r>
              <w:t>SHRIRAKSHA  K</w:t>
            </w:r>
          </w:p>
        </w:tc>
        <w:tc>
          <w:tcPr>
            <w:tcW w:type="dxa" w:w="4320"/>
          </w:tcPr>
          <w:p>
            <w:r>
              <w:t>7.706</w:t>
            </w:r>
          </w:p>
        </w:tc>
      </w:tr>
      <w:tr>
        <w:tc>
          <w:tcPr>
            <w:tcW w:type="dxa" w:w="4320"/>
          </w:tcPr>
          <w:p>
            <w:r>
              <w:t>KAVIYASRI  S</w:t>
            </w:r>
          </w:p>
        </w:tc>
        <w:tc>
          <w:tcPr>
            <w:tcW w:type="dxa" w:w="4320"/>
          </w:tcPr>
          <w:p>
            <w:r>
              <w:t>7.706</w:t>
            </w:r>
          </w:p>
        </w:tc>
      </w:tr>
      <w:tr>
        <w:tc>
          <w:tcPr>
            <w:tcW w:type="dxa" w:w="4320"/>
          </w:tcPr>
          <w:p>
            <w:r>
              <w:t>DHANUSH  S</w:t>
            </w:r>
          </w:p>
        </w:tc>
        <w:tc>
          <w:tcPr>
            <w:tcW w:type="dxa" w:w="4320"/>
          </w:tcPr>
          <w:p>
            <w:r>
              <w:t>7.647</w:t>
            </w:r>
          </w:p>
        </w:tc>
      </w:tr>
      <w:tr>
        <w:tc>
          <w:tcPr>
            <w:tcW w:type="dxa" w:w="4320"/>
          </w:tcPr>
          <w:p>
            <w:r>
              <w:t>DEEKSHA  S M</w:t>
            </w:r>
          </w:p>
        </w:tc>
        <w:tc>
          <w:tcPr>
            <w:tcW w:type="dxa" w:w="4320"/>
          </w:tcPr>
          <w:p>
            <w:r>
              <w:t>7.647</w:t>
            </w:r>
          </w:p>
        </w:tc>
      </w:tr>
      <w:tr>
        <w:tc>
          <w:tcPr>
            <w:tcW w:type="dxa" w:w="4320"/>
          </w:tcPr>
          <w:p>
            <w:r>
              <w:t>SANJAY  G</w:t>
            </w:r>
          </w:p>
        </w:tc>
        <w:tc>
          <w:tcPr>
            <w:tcW w:type="dxa" w:w="4320"/>
          </w:tcPr>
          <w:p>
            <w:r>
              <w:t>7.647</w:t>
            </w:r>
          </w:p>
        </w:tc>
      </w:tr>
      <w:tr>
        <w:tc>
          <w:tcPr>
            <w:tcW w:type="dxa" w:w="4320"/>
          </w:tcPr>
          <w:p>
            <w:r>
              <w:t>RISHIKESHAN  M</w:t>
            </w:r>
          </w:p>
        </w:tc>
        <w:tc>
          <w:tcPr>
            <w:tcW w:type="dxa" w:w="4320"/>
          </w:tcPr>
          <w:p>
            <w:r>
              <w:t>7.647</w:t>
            </w:r>
          </w:p>
        </w:tc>
      </w:tr>
      <w:tr>
        <w:tc>
          <w:tcPr>
            <w:tcW w:type="dxa" w:w="4320"/>
          </w:tcPr>
          <w:p>
            <w:r>
              <w:t>HARIS KUMAR  K</w:t>
            </w:r>
          </w:p>
        </w:tc>
        <w:tc>
          <w:tcPr>
            <w:tcW w:type="dxa" w:w="4320"/>
          </w:tcPr>
          <w:p>
            <w:r>
              <w:t>7.647</w:t>
            </w:r>
          </w:p>
        </w:tc>
      </w:tr>
      <w:tr>
        <w:tc>
          <w:tcPr>
            <w:tcW w:type="dxa" w:w="4320"/>
          </w:tcPr>
          <w:p>
            <w:r>
              <w:t>DHARSHATA SHRI  V</w:t>
            </w:r>
          </w:p>
        </w:tc>
        <w:tc>
          <w:tcPr>
            <w:tcW w:type="dxa" w:w="4320"/>
          </w:tcPr>
          <w:p>
            <w:r>
              <w:t>7.529</w:t>
            </w:r>
          </w:p>
        </w:tc>
      </w:tr>
      <w:tr>
        <w:tc>
          <w:tcPr>
            <w:tcW w:type="dxa" w:w="4320"/>
          </w:tcPr>
          <w:p>
            <w:r>
              <w:t>KRIKSHA  V</w:t>
            </w:r>
          </w:p>
        </w:tc>
        <w:tc>
          <w:tcPr>
            <w:tcW w:type="dxa" w:w="4320"/>
          </w:tcPr>
          <w:p>
            <w:r>
              <w:t>7.529</w:t>
            </w:r>
          </w:p>
        </w:tc>
      </w:tr>
      <w:tr>
        <w:tc>
          <w:tcPr>
            <w:tcW w:type="dxa" w:w="4320"/>
          </w:tcPr>
          <w:p>
            <w:r>
              <w:t>MOHANRAM  M P</w:t>
            </w:r>
          </w:p>
        </w:tc>
        <w:tc>
          <w:tcPr>
            <w:tcW w:type="dxa" w:w="4320"/>
          </w:tcPr>
          <w:p>
            <w:r>
              <w:t>7.529</w:t>
            </w:r>
          </w:p>
        </w:tc>
      </w:tr>
      <w:tr>
        <w:tc>
          <w:tcPr>
            <w:tcW w:type="dxa" w:w="4320"/>
          </w:tcPr>
          <w:p>
            <w:r>
              <w:t>JANANI SRI  S</w:t>
            </w:r>
          </w:p>
        </w:tc>
        <w:tc>
          <w:tcPr>
            <w:tcW w:type="dxa" w:w="4320"/>
          </w:tcPr>
          <w:p>
            <w:r>
              <w:t>7.529</w:t>
            </w:r>
          </w:p>
        </w:tc>
      </w:tr>
      <w:tr>
        <w:tc>
          <w:tcPr>
            <w:tcW w:type="dxa" w:w="4320"/>
          </w:tcPr>
          <w:p>
            <w:r>
              <w:t>HARIS  K N</w:t>
            </w:r>
          </w:p>
        </w:tc>
        <w:tc>
          <w:tcPr>
            <w:tcW w:type="dxa" w:w="4320"/>
          </w:tcPr>
          <w:p>
            <w:r>
              <w:t>7.529</w:t>
            </w:r>
          </w:p>
        </w:tc>
      </w:tr>
      <w:tr>
        <w:tc>
          <w:tcPr>
            <w:tcW w:type="dxa" w:w="4320"/>
          </w:tcPr>
          <w:p>
            <w:r>
              <w:t>GURUMOORTHY  S</w:t>
            </w:r>
          </w:p>
        </w:tc>
        <w:tc>
          <w:tcPr>
            <w:tcW w:type="dxa" w:w="4320"/>
          </w:tcPr>
          <w:p>
            <w:r>
              <w:t>7.471</w:t>
            </w:r>
          </w:p>
        </w:tc>
      </w:tr>
      <w:tr>
        <w:tc>
          <w:tcPr>
            <w:tcW w:type="dxa" w:w="4320"/>
          </w:tcPr>
          <w:p>
            <w:r>
              <w:t>NITHYAPRIYA  K</w:t>
            </w:r>
          </w:p>
        </w:tc>
        <w:tc>
          <w:tcPr>
            <w:tcW w:type="dxa" w:w="4320"/>
          </w:tcPr>
          <w:p>
            <w:r>
              <w:t>7.471</w:t>
            </w:r>
          </w:p>
        </w:tc>
      </w:tr>
      <w:tr>
        <w:tc>
          <w:tcPr>
            <w:tcW w:type="dxa" w:w="4320"/>
          </w:tcPr>
          <w:p>
            <w:r>
              <w:t>VIJAY MOORTHI  M</w:t>
            </w:r>
          </w:p>
        </w:tc>
        <w:tc>
          <w:tcPr>
            <w:tcW w:type="dxa" w:w="4320"/>
          </w:tcPr>
          <w:p>
            <w:r>
              <w:t>7.471</w:t>
            </w:r>
          </w:p>
        </w:tc>
      </w:tr>
      <w:tr>
        <w:tc>
          <w:tcPr>
            <w:tcW w:type="dxa" w:w="4320"/>
          </w:tcPr>
          <w:p>
            <w:r>
              <w:t>RAVIBHARATHI  K</w:t>
            </w:r>
          </w:p>
        </w:tc>
        <w:tc>
          <w:tcPr>
            <w:tcW w:type="dxa" w:w="4320"/>
          </w:tcPr>
          <w:p>
            <w:r>
              <w:t>7.353</w:t>
            </w:r>
          </w:p>
        </w:tc>
      </w:tr>
      <w:tr>
        <w:tc>
          <w:tcPr>
            <w:tcW w:type="dxa" w:w="4320"/>
          </w:tcPr>
          <w:p>
            <w:r>
              <w:t>SHEERINITHAA  S</w:t>
            </w:r>
          </w:p>
        </w:tc>
        <w:tc>
          <w:tcPr>
            <w:tcW w:type="dxa" w:w="4320"/>
          </w:tcPr>
          <w:p>
            <w:r>
              <w:t>7.294</w:t>
            </w:r>
          </w:p>
        </w:tc>
      </w:tr>
      <w:tr>
        <w:tc>
          <w:tcPr>
            <w:tcW w:type="dxa" w:w="4320"/>
          </w:tcPr>
          <w:p>
            <w:r>
              <w:t>FATHIMA  A</w:t>
            </w:r>
          </w:p>
        </w:tc>
        <w:tc>
          <w:tcPr>
            <w:tcW w:type="dxa" w:w="4320"/>
          </w:tcPr>
          <w:p>
            <w:r>
              <w:t>6.647</w:t>
            </w:r>
          </w:p>
        </w:tc>
      </w:tr>
      <w:tr>
        <w:tc>
          <w:tcPr>
            <w:tcW w:type="dxa" w:w="4320"/>
          </w:tcPr>
          <w:p>
            <w:r>
              <w:t>GUNASREE  R</w:t>
            </w:r>
          </w:p>
        </w:tc>
        <w:tc>
          <w:tcPr>
            <w:tcW w:type="dxa" w:w="4320"/>
          </w:tcPr>
          <w:p>
            <w:r>
              <w:t>6.471</w:t>
            </w:r>
          </w:p>
        </w:tc>
      </w:tr>
      <w:tr>
        <w:tc>
          <w:tcPr>
            <w:tcW w:type="dxa" w:w="4320"/>
          </w:tcPr>
          <w:p>
            <w:r>
              <w:t>YOGAVARSHINI  T</w:t>
            </w:r>
          </w:p>
        </w:tc>
        <w:tc>
          <w:tcPr>
            <w:tcW w:type="dxa" w:w="4320"/>
          </w:tcPr>
          <w:p>
            <w:r>
              <w:t>6.294</w:t>
            </w:r>
          </w:p>
        </w:tc>
      </w:tr>
      <w:tr>
        <w:tc>
          <w:tcPr>
            <w:tcW w:type="dxa" w:w="4320"/>
          </w:tcPr>
          <w:p>
            <w:r>
              <w:t>VIJAY VIGNESH  K U</w:t>
            </w:r>
          </w:p>
        </w:tc>
        <w:tc>
          <w:tcPr>
            <w:tcW w:type="dxa" w:w="4320"/>
          </w:tcPr>
          <w:p>
            <w:r>
              <w:t>6.059</w:t>
            </w:r>
          </w:p>
        </w:tc>
      </w:tr>
      <w:tr>
        <w:tc>
          <w:tcPr>
            <w:tcW w:type="dxa" w:w="4320"/>
          </w:tcPr>
          <w:p>
            <w:r>
              <w:t>AHAANA  S</w:t>
            </w:r>
          </w:p>
        </w:tc>
        <w:tc>
          <w:tcPr>
            <w:tcW w:type="dxa" w:w="4320"/>
          </w:tcPr>
          <w:p>
            <w:r>
              <w:t>6.059</w:t>
            </w:r>
          </w:p>
        </w:tc>
      </w:tr>
      <w:tr>
        <w:tc>
          <w:tcPr>
            <w:tcW w:type="dxa" w:w="4320"/>
          </w:tcPr>
          <w:p>
            <w:r>
              <w:t>NAVEEN PRASAD  N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  <w:tr>
        <w:tc>
          <w:tcPr>
            <w:tcW w:type="dxa" w:w="4320"/>
          </w:tcPr>
          <w:p>
            <w:r>
              <w:t>PRAVEENGANTH  S</w:t>
            </w:r>
          </w:p>
        </w:tc>
        <w:tc>
          <w:tcPr>
            <w:tcW w:type="dxa" w:w="4320"/>
          </w:tcPr>
          <w:p>
            <w:r>
              <w:t>5.824</w:t>
            </w:r>
          </w:p>
        </w:tc>
      </w:tr>
      <w:tr>
        <w:tc>
          <w:tcPr>
            <w:tcW w:type="dxa" w:w="4320"/>
          </w:tcPr>
          <w:p>
            <w:r>
              <w:t>KATHIRSELVAN  S</w:t>
            </w:r>
          </w:p>
        </w:tc>
        <w:tc>
          <w:tcPr>
            <w:tcW w:type="dxa" w:w="4320"/>
          </w:tcPr>
          <w:p>
            <w:r>
              <w:t>5.706</w:t>
            </w:r>
          </w:p>
        </w:tc>
      </w:tr>
      <w:tr>
        <w:tc>
          <w:tcPr>
            <w:tcW w:type="dxa" w:w="4320"/>
          </w:tcPr>
          <w:p>
            <w:r>
              <w:t>PRITHIKKHA  N G</w:t>
            </w:r>
          </w:p>
        </w:tc>
        <w:tc>
          <w:tcPr>
            <w:tcW w:type="dxa" w:w="4320"/>
          </w:tcPr>
          <w:p>
            <w:r>
              <w:t>4.647</w:t>
            </w:r>
          </w:p>
        </w:tc>
      </w:tr>
      <w:tr>
        <w:tc>
          <w:tcPr>
            <w:tcW w:type="dxa" w:w="4320"/>
          </w:tcPr>
          <w:p>
            <w:r>
              <w:t>RAGHUL  T</w:t>
            </w:r>
          </w:p>
        </w:tc>
        <w:tc>
          <w:tcPr>
            <w:tcW w:type="dxa" w:w="4320"/>
          </w:tcPr>
          <w:p>
            <w:r>
              <w:t>4.588</w:t>
            </w:r>
          </w:p>
        </w:tc>
      </w:tr>
      <w:tr>
        <w:tc>
          <w:tcPr>
            <w:tcW w:type="dxa" w:w="4320"/>
          </w:tcPr>
          <w:p>
            <w:r>
              <w:t>KATHIRESHWARAN  C</w:t>
            </w:r>
          </w:p>
        </w:tc>
        <w:tc>
          <w:tcPr>
            <w:tcW w:type="dxa" w:w="4320"/>
          </w:tcPr>
          <w:p>
            <w:r>
              <w:t>4.588</w:t>
            </w:r>
          </w:p>
        </w:tc>
      </w:tr>
      <w:tr>
        <w:tc>
          <w:tcPr>
            <w:tcW w:type="dxa" w:w="4320"/>
          </w:tcPr>
          <w:p>
            <w:r>
              <w:t>PRASANNA  B</w:t>
            </w:r>
          </w:p>
        </w:tc>
        <w:tc>
          <w:tcPr>
            <w:tcW w:type="dxa" w:w="4320"/>
          </w:tcPr>
          <w:p>
            <w:r>
              <w:t>3.353</w:t>
            </w:r>
          </w:p>
        </w:tc>
      </w:tr>
      <w:tr>
        <w:tc>
          <w:tcPr>
            <w:tcW w:type="dxa" w:w="4320"/>
          </w:tcPr>
          <w:p>
            <w:r>
              <w:t>RAKSHAN  S M</w:t>
            </w:r>
          </w:p>
        </w:tc>
        <w:tc>
          <w:tcPr>
            <w:tcW w:type="dxa" w:w="4320"/>
          </w:tcPr>
          <w:p>
            <w:r>
              <w:t>3.235</w:t>
            </w:r>
          </w:p>
        </w:tc>
      </w:tr>
      <w:tr>
        <w:tc>
          <w:tcPr>
            <w:tcW w:type="dxa" w:w="4320"/>
          </w:tcPr>
          <w:p>
            <w:r>
              <w:t>NIKILRAM  S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