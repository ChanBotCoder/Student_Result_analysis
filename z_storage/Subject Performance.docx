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AD3251 -  Data Structures Design Subject Performance</w:t>
      </w:r>
    </w:p>
    <w:p>
      <w:pPr>
        <w:pStyle w:val="Heading2"/>
      </w:pPr>
      <w:r>
        <w:t>Performance Chart: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Summary:</w:t>
      </w:r>
    </w:p>
    <w:p>
      <w:r>
        <w:br/>
        <w:t xml:space="preserve"> The 1 Students got 'O' grade in the AD3251 Subject.</w:t>
        <w:br/>
        <w:t xml:space="preserve"> The 11 Students got 'A+' grade in the AD3251 Subject.</w:t>
        <w:br/>
        <w:t xml:space="preserve"> The 17 Students got 'A' grade in the AD3251 Subject.</w:t>
        <w:br/>
        <w:t xml:space="preserve"> The 22 Students got 'B+' grade in the AD3251 Subject.</w:t>
        <w:br/>
        <w:t xml:space="preserve"> The 10 Students  got fail in the AD3251 Subject.</w:t>
      </w:r>
    </w:p>
    <w:p>
      <w:pPr>
        <w:pStyle w:val="Heading3"/>
      </w:pPr>
      <w:r>
        <w:t>Student Have O Grade:</w:t>
      </w:r>
    </w:p>
    <w:p>
      <w:r>
        <w:br/>
        <w:t>GOPIKA  R</w:t>
      </w:r>
    </w:p>
    <w:p>
      <w:pPr>
        <w:pStyle w:val="Heading3"/>
      </w:pPr>
      <w:r>
        <w:t>Student Have A+ Grade:</w:t>
      </w:r>
    </w:p>
    <w:p>
      <w:r>
        <w:br/>
        <w:t>AARTHI  L</w:t>
        <w:br/>
        <w:t>BOOBALAMURUGAN  S</w:t>
        <w:br/>
        <w:t>CHANDRU  T</w:t>
        <w:br/>
        <w:t>DHANUSH RAJ  O</w:t>
        <w:br/>
        <w:t>DHARSHINI  R</w:t>
        <w:br/>
        <w:t>DIVYAPRAKASH  K</w:t>
        <w:br/>
        <w:t>HARIHARASUDHAN  S</w:t>
        <w:br/>
        <w:t>MAHESH  M</w:t>
        <w:br/>
        <w:t>SOPNA  V</w:t>
        <w:br/>
        <w:t>VENKATESH  S R</w:t>
        <w:br/>
        <w:t>VIDHUMITHAA  G</w:t>
      </w:r>
    </w:p>
    <w:p>
      <w:pPr>
        <w:pStyle w:val="Heading3"/>
      </w:pPr>
      <w:r>
        <w:t>Student Have A Grade:</w:t>
      </w:r>
    </w:p>
    <w:p>
      <w:r>
        <w:br/>
        <w:t>ABIRAMI  D</w:t>
        <w:br/>
        <w:t>AKSHAYA  N</w:t>
        <w:br/>
        <w:t>CHANDRU  T</w:t>
        <w:br/>
        <w:t>DHARSANAA  A</w:t>
        <w:br/>
        <w:t>DHIINESH  M</w:t>
        <w:br/>
        <w:t>HARIPRASATH  S</w:t>
        <w:br/>
        <w:t>HEMACHANDRAN  A</w:t>
        <w:br/>
        <w:t>JAMES NITHIL  V</w:t>
        <w:br/>
        <w:t>KARTHIK CHINNADURAI</w:t>
        <w:br/>
        <w:t>KEERTHANA  M</w:t>
        <w:br/>
        <w:t>LALIT  S</w:t>
        <w:br/>
        <w:t>METHUNRAJ  H</w:t>
        <w:br/>
        <w:t>MOHAN RAJ  S</w:t>
        <w:br/>
        <w:t>NAVEEN  B</w:t>
        <w:br/>
        <w:t>SUBHASRI  V</w:t>
        <w:br/>
        <w:t>VIDHYA  B</w:t>
        <w:br/>
        <w:t>VIJAYKUMAR  S</w:t>
      </w:r>
    </w:p>
    <w:p>
      <w:pPr>
        <w:pStyle w:val="Heading3"/>
      </w:pPr>
      <w:r>
        <w:t>Student Have B+ Grade:</w:t>
      </w:r>
    </w:p>
    <w:p>
      <w:r>
        <w:br/>
        <w:t>AKILRAJ  S</w:t>
        <w:br/>
        <w:t>ARULMURUGAN  V</w:t>
        <w:br/>
        <w:t>CHANDRU  N</w:t>
        <w:br/>
        <w:t>DHATCHANAMOORTHI  S</w:t>
        <w:br/>
        <w:t>GOWTHAM  B</w:t>
        <w:br/>
        <w:t>HARSHAVARTHAN  H</w:t>
        <w:br/>
        <w:t>JERUN  F</w:t>
        <w:br/>
        <w:t>MOHAMMED ASHIQ  S</w:t>
        <w:br/>
        <w:t>MONA  C</w:t>
        <w:br/>
        <w:t>MONISHA  V</w:t>
        <w:br/>
        <w:t>MUKILAN  S</w:t>
        <w:br/>
        <w:t>NANDHABOOSSAN  K</w:t>
        <w:br/>
        <w:t>PAVEENKUMAR  A</w:t>
        <w:br/>
        <w:t>PRASANNA  S</w:t>
        <w:br/>
        <w:t>RANJITH  B S</w:t>
        <w:br/>
        <w:t>RAVINDRA RATHICK  S</w:t>
        <w:br/>
        <w:t>REBHIN JEEVARAJ  G</w:t>
        <w:br/>
        <w:t>SABARIGIRIVASAN  S</w:t>
        <w:br/>
        <w:t>SABARIHARIHAREN  G</w:t>
        <w:br/>
        <w:t>SAISANTHOSI  S</w:t>
        <w:br/>
        <w:t>SILAMBARASAN  S</w:t>
        <w:br/>
        <w:t>SURYA  B</w:t>
      </w:r>
    </w:p>
    <w:p>
      <w:pPr>
        <w:pStyle w:val="Heading3"/>
      </w:pPr>
      <w:r>
        <w:t>Student Have get Fail Grade:</w:t>
      </w:r>
    </w:p>
    <w:p>
      <w:r>
        <w:br/>
        <w:t>ANTONY DANIEL  M F</w:t>
        <w:br/>
        <w:t>GOKUL  C</w:t>
        <w:br/>
        <w:t>NARESH  L</w:t>
        <w:br/>
        <w:t>PHILIPS KUMAR  R</w:t>
        <w:br/>
        <w:t>PRANAV KUMAR  M</w:t>
        <w:br/>
        <w:t>SABARIGIRI  S</w:t>
        <w:br/>
        <w:t>SAKTHISRI  K.S</w:t>
        <w:br/>
        <w:t>SANTHOSH  K</w:t>
        <w:br/>
        <w:t>SARATHI  S</w:t>
        <w:br/>
        <w:t>SARAVANAN 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